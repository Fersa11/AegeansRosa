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0EA9D" w14:textId="77777777" w:rsidR="00C47F9B" w:rsidRDefault="00000000">
      <w:pPr>
        <w:pStyle w:val="berschrift1"/>
      </w:pPr>
      <w:r>
        <w:t>Datenschutzerklärung</w:t>
      </w:r>
    </w:p>
    <w:p w14:paraId="01754069" w14:textId="77777777" w:rsidR="00C47F9B" w:rsidRDefault="00000000">
      <w:pPr>
        <w:pStyle w:val="berschrift2"/>
      </w:pPr>
      <w:r>
        <w:t>1. Verantwortlicher:</w:t>
      </w:r>
    </w:p>
    <w:p w14:paraId="0A34B88A" w14:textId="77777777" w:rsidR="00C47F9B" w:rsidRDefault="00000000">
      <w:r>
        <w:t>Gülsen Sayin</w:t>
      </w:r>
      <w:r>
        <w:br/>
        <w:t>Märkische Str. 46</w:t>
      </w:r>
      <w:r>
        <w:br/>
        <w:t>58239, Schwerte</w:t>
      </w:r>
      <w:r>
        <w:br/>
        <w:t>E-Mail: g.sayin@hotmail.de</w:t>
      </w:r>
    </w:p>
    <w:p w14:paraId="2398490C" w14:textId="77777777" w:rsidR="00C47F9B" w:rsidRDefault="00000000">
      <w:pPr>
        <w:pStyle w:val="berschrift2"/>
      </w:pPr>
      <w:r>
        <w:t>2. Allgemeines zur Datenverarbeitung</w:t>
      </w:r>
    </w:p>
    <w:p w14:paraId="24371835" w14:textId="77777777" w:rsidR="00C47F9B" w:rsidRDefault="00000000">
      <w:r>
        <w:t>Wir verarbeiten personenbezogene Daten der Nutzer unserer Website grundsätzlich nur, soweit dies zur Bereitstellung einer funktionsfähigen Website sowie unserer Inhalte und Leistungen erforderlich ist. Die Verarbeitung personenbezogener Daten erfolgt regelmäßig nur nach Einwilligung des Nutzers oder wenn die Verarbeitung durch gesetzliche Vorschriften gestattet ist.</w:t>
      </w:r>
    </w:p>
    <w:p w14:paraId="70A865FB" w14:textId="77777777" w:rsidR="00C47F9B" w:rsidRDefault="00000000">
      <w:pPr>
        <w:pStyle w:val="berschrift2"/>
      </w:pPr>
      <w:r>
        <w:t>3. Rechte der betroffenen Personen</w:t>
      </w:r>
    </w:p>
    <w:p w14:paraId="075D43A3" w14:textId="77777777" w:rsidR="00C47F9B" w:rsidRDefault="00000000">
      <w:pPr>
        <w:pStyle w:val="Aufzhlungszeichen"/>
      </w:pPr>
      <w:r>
        <w:t>auf Auskunft (Art. 15 DSGVO)</w:t>
      </w:r>
    </w:p>
    <w:p w14:paraId="1FF8803C" w14:textId="77777777" w:rsidR="00C47F9B" w:rsidRDefault="00000000">
      <w:pPr>
        <w:pStyle w:val="Aufzhlungszeichen"/>
      </w:pPr>
      <w:r>
        <w:t>auf Berichtigung (Art. 16 DSGVO)</w:t>
      </w:r>
    </w:p>
    <w:p w14:paraId="1B5C443B" w14:textId="77777777" w:rsidR="00C47F9B" w:rsidRDefault="00000000">
      <w:pPr>
        <w:pStyle w:val="Aufzhlungszeichen"/>
      </w:pPr>
      <w:r>
        <w:t>auf Löschung (Art. 17 DSGVO)</w:t>
      </w:r>
    </w:p>
    <w:p w14:paraId="3DB25B62" w14:textId="77777777" w:rsidR="00C47F9B" w:rsidRDefault="00000000">
      <w:pPr>
        <w:pStyle w:val="Aufzhlungszeichen"/>
      </w:pPr>
      <w:r>
        <w:t>auf Einschränkung der Verarbeitung (Art. 18 DSGVO)</w:t>
      </w:r>
    </w:p>
    <w:p w14:paraId="7E68912B" w14:textId="77777777" w:rsidR="00C47F9B" w:rsidRDefault="00000000">
      <w:pPr>
        <w:pStyle w:val="Aufzhlungszeichen"/>
      </w:pPr>
      <w:r>
        <w:t>auf Datenübertragbarkeit (Art. 20 DSGVO)</w:t>
      </w:r>
    </w:p>
    <w:p w14:paraId="0C962545" w14:textId="77777777" w:rsidR="00C47F9B" w:rsidRDefault="00000000">
      <w:pPr>
        <w:pStyle w:val="Aufzhlungszeichen"/>
      </w:pPr>
      <w:r>
        <w:t>auf Widerspruch gegen die Verarbeitung (Art. 21 DSGVO)</w:t>
      </w:r>
    </w:p>
    <w:p w14:paraId="77208B46" w14:textId="77777777" w:rsidR="00C47F9B" w:rsidRDefault="00000000">
      <w:pPr>
        <w:pStyle w:val="Aufzhlungszeichen"/>
      </w:pPr>
      <w:r>
        <w:t>auf Beschwerde bei einer Aufsichtsbehörde (Art. 77 DSGVO)</w:t>
      </w:r>
    </w:p>
    <w:p w14:paraId="368BFA03" w14:textId="77777777" w:rsidR="00C47F9B" w:rsidRDefault="00000000">
      <w:pPr>
        <w:pStyle w:val="berschrift2"/>
      </w:pPr>
      <w:r>
        <w:t>4. Hosting</w:t>
      </w:r>
    </w:p>
    <w:p w14:paraId="3303090D" w14:textId="77777777" w:rsidR="00C47F9B" w:rsidRDefault="00000000">
      <w:r>
        <w:t>Unsere Website wird bei folgendem Anbieter gehostet: [Name des Hosting-Anbieters] [Adresse des Anbieters] Es werden dabei folgende Daten verarbeitet: IP-Adresse, Datum und Uhrzeit des Zugriffs, Browsertyp, Betriebssystem, Referrer-URL. Rechtsgrundlage: Art. 6 Abs. 1 lit. f DSGVO (berechtigtes Interesse an sicherem Betrieb der Website)</w:t>
      </w:r>
    </w:p>
    <w:p w14:paraId="167F07E6" w14:textId="77777777" w:rsidR="00C47F9B" w:rsidRDefault="00000000">
      <w:pPr>
        <w:pStyle w:val="berschrift2"/>
      </w:pPr>
      <w:r>
        <w:t>5. Cookies</w:t>
      </w:r>
    </w:p>
    <w:p w14:paraId="225EC3AB" w14:textId="77777777" w:rsidR="00C47F9B" w:rsidRDefault="00000000">
      <w:r>
        <w:t>Wir verwenden Cookies, um unsere Website nutzerfreundlicher zu gestalten.</w:t>
      </w:r>
    </w:p>
    <w:p w14:paraId="28854B0B" w14:textId="77777777" w:rsidR="00C47F9B" w:rsidRDefault="00000000">
      <w:pPr>
        <w:pStyle w:val="Listennummer"/>
      </w:pPr>
      <w:r>
        <w:t>a) Technisch notwendige Cookies</w:t>
      </w:r>
    </w:p>
    <w:p w14:paraId="1C9CA942" w14:textId="77777777" w:rsidR="00C47F9B" w:rsidRDefault="00000000">
      <w:r>
        <w:t>Diese Cookies sind für den Betrieb der Website erforderlich. Rechtsgrundlage: Art. 6 Abs. 1 lit. f DSGVO</w:t>
      </w:r>
    </w:p>
    <w:p w14:paraId="41160EA9" w14:textId="77777777" w:rsidR="00C47F9B" w:rsidRDefault="00000000">
      <w:pPr>
        <w:pStyle w:val="Listennummer"/>
      </w:pPr>
      <w:r>
        <w:t>b) Technisch nicht notwendige Cookies</w:t>
      </w:r>
    </w:p>
    <w:p w14:paraId="063D4064" w14:textId="77777777" w:rsidR="00C47F9B" w:rsidRDefault="00000000">
      <w:r>
        <w:t>Diese Cookies werden nur mit Ihrer Einwilligung gesetzt. Rechtsgrundlage: Art. 6 Abs. 1 lit. a DSGVO. Sie können Ihre Cookie-Einstellungen jederzeit im [Cookie-Banner / Cookie-Manager] ändern.</w:t>
      </w:r>
    </w:p>
    <w:p w14:paraId="76DBEB61" w14:textId="77777777" w:rsidR="00C47F9B" w:rsidRDefault="00000000">
      <w:pPr>
        <w:pStyle w:val="berschrift2"/>
      </w:pPr>
      <w:r>
        <w:lastRenderedPageBreak/>
        <w:t>6. Cookie-Banner (react-cookie-consent)</w:t>
      </w:r>
    </w:p>
    <w:p w14:paraId="6DE1EB23" w14:textId="77777777" w:rsidR="00C47F9B" w:rsidRDefault="00000000">
      <w:r>
        <w:t>Zur Einholung und Verwaltung Ihrer Einwilligung in die Verwendung von Cookies nutzen wir das Open-Source-Tool „react-cookie-consent“. Beim ersten Besuch unserer Website wird Ihnen ein Banner angezeigt, über das Sie auswählen können, ob Sie nur technisch notwendige Cookies oder auch Statistik-/Marketing-Cookies zulassen möchten. Ihre Auswahl wird in einem Cookie auf Ihrem Endgerät gespeichert, sodass die Abfrage bei einem erneuten Besuch nicht erneut erscheint. Sie können Ihre Einwilligung jederzeit über den Link in der Datenschutzerklärung widerrufen oder ändern. Rechtsgrundlage: Art. 6 Abs. 1 lit. a DSGVO (Einwilligung), Art. 6 Abs. 1 lit. f DSGVO (technisch notwendige Cookies)</w:t>
      </w:r>
    </w:p>
    <w:p w14:paraId="0F068425" w14:textId="77777777" w:rsidR="00C47F9B" w:rsidRDefault="00000000">
      <w:pPr>
        <w:pStyle w:val="berschrift2"/>
      </w:pPr>
      <w:r>
        <w:t>7. Kontaktaufnahme</w:t>
      </w:r>
    </w:p>
    <w:p w14:paraId="08083E9C" w14:textId="77777777" w:rsidR="00C47F9B" w:rsidRDefault="00000000">
      <w:r>
        <w:t>Wenn Sie uns per E-Mail oder Kontaktformular kontaktieren, verarbeiten wir Ihre Angaben zur Bearbeitung der Anfrage. Rechtsgrundlage: Art. 6 Abs. 1 lit. b DSGVO</w:t>
      </w:r>
    </w:p>
    <w:p w14:paraId="3F569EDE" w14:textId="77777777" w:rsidR="00C47F9B" w:rsidRDefault="00000000">
      <w:pPr>
        <w:pStyle w:val="berschrift2"/>
      </w:pPr>
      <w:r>
        <w:t>8. Vertragsabwicklung</w:t>
      </w:r>
    </w:p>
    <w:p w14:paraId="79198D53" w14:textId="77777777" w:rsidR="00C47F9B" w:rsidRDefault="00000000">
      <w:r>
        <w:t>Zur Durchführung von Verträgen verarbeiten wir Ihre Daten (z.B. Name, Adresse, Zahlungsdaten). Rechtsgrundlage: Art. 6 Abs. 1 lit. b DSGVO</w:t>
      </w:r>
    </w:p>
    <w:p w14:paraId="644FB1D2" w14:textId="77777777" w:rsidR="00C47F9B" w:rsidRDefault="00000000">
      <w:pPr>
        <w:pStyle w:val="berschrift2"/>
      </w:pPr>
      <w:r>
        <w:t>9. Drittanbieter &amp; eingebundene Dienste</w:t>
      </w:r>
    </w:p>
    <w:p w14:paraId="6065AB1D" w14:textId="77777777" w:rsidR="00C47F9B" w:rsidRDefault="00000000">
      <w:r>
        <w:t>Wir verwenden ggf. folgende Dienste:</w:t>
      </w:r>
    </w:p>
    <w:p w14:paraId="376271F8" w14:textId="77777777" w:rsidR="00C47F9B" w:rsidRDefault="00000000">
      <w:pPr>
        <w:pStyle w:val="Aufzhlungszeichen"/>
      </w:pPr>
      <w:r>
        <w:t>Google Analytics:</w:t>
      </w:r>
      <w:r>
        <w:br/>
        <w:t>Anbieter: Google Ireland Limited</w:t>
      </w:r>
      <w:r>
        <w:br/>
        <w:t>Datenschutzerklärung: https://policies.google.com/privacy</w:t>
      </w:r>
      <w:r>
        <w:br/>
        <w:t>Rechtsgrundlage: Art. 6 Abs. 1 lit. a DSGVO (Einwilligung)</w:t>
      </w:r>
    </w:p>
    <w:p w14:paraId="56BB094A" w14:textId="77777777" w:rsidR="00C47F9B" w:rsidRDefault="00000000">
      <w:pPr>
        <w:pStyle w:val="Aufzhlungszeichen"/>
      </w:pPr>
      <w:r>
        <w:t>Instagram Plugin:</w:t>
      </w:r>
      <w:r>
        <w:br/>
        <w:t>Anbieter: Meta Platforms Ireland Limited</w:t>
      </w:r>
      <w:r>
        <w:br/>
        <w:t>Datenschutzerklärung: https://help.instagram.com/519522125107875</w:t>
      </w:r>
      <w:r>
        <w:br/>
        <w:t>Rechtsgrundlage: Art. 6 Abs. 1 lit. a DSGVO (Einwilligung)</w:t>
      </w:r>
    </w:p>
    <w:p w14:paraId="60603FB0" w14:textId="77777777" w:rsidR="00C47F9B" w:rsidRDefault="00000000">
      <w:pPr>
        <w:pStyle w:val="Aufzhlungszeichen"/>
      </w:pPr>
      <w:r>
        <w:t>Google Fonts (lokales Hosting über Fontsource):</w:t>
      </w:r>
      <w:r>
        <w:br/>
        <w:t>Zur einheitlichen Darstellung von Schriftarten verwenden wir die Schriftart „Roboto“, die lokal über das Open-Source-Projekt Fontsource eingebunden wird. Dabei findet keine Verbindung zu Servern von Google statt. Es erfolgt keine Übertragung personenbezogener Daten an Dritte.</w:t>
      </w:r>
      <w:r>
        <w:br/>
        <w:t>Rechtsgrundlage: Art. 6 Abs. 1 lit. f DSGVO (berechtigtes Interesse an einer einheitlichen und ansprechenden Darstellung unseres Online-Angebots)</w:t>
      </w:r>
    </w:p>
    <w:sectPr w:rsidR="00C47F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1270699850">
    <w:abstractNumId w:val="8"/>
  </w:num>
  <w:num w:numId="2" w16cid:durableId="552422254">
    <w:abstractNumId w:val="6"/>
  </w:num>
  <w:num w:numId="3" w16cid:durableId="212230093">
    <w:abstractNumId w:val="5"/>
  </w:num>
  <w:num w:numId="4" w16cid:durableId="150223390">
    <w:abstractNumId w:val="4"/>
  </w:num>
  <w:num w:numId="5" w16cid:durableId="1969317321">
    <w:abstractNumId w:val="7"/>
  </w:num>
  <w:num w:numId="6" w16cid:durableId="1921982026">
    <w:abstractNumId w:val="3"/>
  </w:num>
  <w:num w:numId="7" w16cid:durableId="1106775789">
    <w:abstractNumId w:val="2"/>
  </w:num>
  <w:num w:numId="8" w16cid:durableId="1216088319">
    <w:abstractNumId w:val="1"/>
  </w:num>
  <w:num w:numId="9" w16cid:durableId="1438284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D00C1"/>
    <w:rsid w:val="00AA1D8D"/>
    <w:rsid w:val="00B47730"/>
    <w:rsid w:val="00BD2782"/>
    <w:rsid w:val="00C47F9B"/>
    <w:rsid w:val="00CB0664"/>
    <w:rsid w:val="00F35C2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277B2F"/>
  <w14:defaultImageDpi w14:val="300"/>
  <w15:docId w15:val="{0A9DCD3E-98E2-46AD-A802-680242556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496</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Ferruh Sayin</cp:lastModifiedBy>
  <cp:revision>2</cp:revision>
  <dcterms:created xsi:type="dcterms:W3CDTF">2025-07-07T11:22:00Z</dcterms:created>
  <dcterms:modified xsi:type="dcterms:W3CDTF">2025-07-07T11:22:00Z</dcterms:modified>
  <cp:category/>
</cp:coreProperties>
</file>